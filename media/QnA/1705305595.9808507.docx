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1.What was the name of the boy who watched over the village sheep grazing on the hillside?</w:t>
        <w:br/>
        <w:t>Answer: bored</w:t>
        <w:br/>
        <w:br/>
        <w:br/>
        <w:br/>
        <w:t>2.What was the name of the boy who watched over the village sheep grazing on the hillside?</w:t>
        <w:br/>
        <w:t>Answer: chasing the sheep</w:t>
        <w:br/>
        <w:br/>
        <w:br/>
        <w:br/>
        <w:t>3.What did the villagers see when they arrived?</w:t>
        <w:br/>
        <w:t>Answer: no wolf</w:t>
        <w:br/>
        <w:br/>
        <w:br/>
        <w:br/>
        <w:t>4.What did the boy amused when he saw their faces?</w:t>
        <w:br/>
        <w:t>Answer: angry faces</w:t>
        <w:br/>
        <w:br/>
        <w:br/>
        <w:br/>
        <w:t>5.What did the villagers say when there was no wolf?</w:t>
        <w:br/>
        <w:t>Answer: scream wolf</w:t>
        <w:br/>
        <w:br/>
        <w:br/>
        <w:br/>
        <w:t>6.Who cried out once again, “Wolf! Wolf! The wolf is chasing the sheep!”</w:t>
        <w:br/>
        <w:t>Answer: shepherd boy</w:t>
        <w:br/>
        <w:br/>
        <w:br/>
        <w:br/>
        <w:t>7.What did the villagers do to scare the wolf away?</w:t>
        <w:br/>
        <w:t>Answer: villagers came running up the hill to scare the wolf away</w:t>
        <w:br/>
        <w:br/>
        <w:br/>
        <w:br/>
        <w:t>8.What did the villagers say when there was no wolf?</w:t>
        <w:br/>
        <w:t>Answer: Save your frightened cry for when there really is a wolf!</w:t>
        <w:br/>
        <w:br/>
        <w:br/>
        <w:br/>
        <w:t>9.What did the boy grinned at when they walked down the hill?</w:t>
        <w:br/>
        <w:t>Answer: grinned at their words while they walked, grumbling down the hill once more</w:t>
        <w:br/>
        <w:br/>
        <w:br/>
        <w:br/>
        <w:t>10.What did the boy see when he walked down the hill?</w:t>
        <w:br/>
        <w:t>Answer: a real wolf sneaking around his flock</w:t>
        <w:br/>
        <w:br/>
        <w:br/>
        <w:br/>
        <w:t>11.What did the villagers think he was fooling them?</w:t>
        <w:br/>
        <w:t>Answer: villagers thought he was fooling them again, and they didn’t come to help</w:t>
        <w:br/>
        <w:br/>
        <w:br/>
        <w:br/>
        <w:t>12.When did the villagers look for the boy who hadn't returned with their sheep?</w:t>
        <w:br/>
        <w:t>Answer: the villagers went looking for the boy who hadn’t returned with their sheep</w:t>
        <w:br/>
        <w:br/>
        <w:br/>
        <w:br/>
        <w:t>13.What did the villagers find when they went up the hill?</w:t>
        <w:br/>
        <w:t>Answer: weeping</w:t>
        <w:br/>
        <w:br/>
        <w:br/>
        <w:br/>
        <w:t>14.What did the villagers find the boy weeping?</w:t>
        <w:br/>
        <w:t>Answer: a wolf</w:t>
        <w:br/>
        <w:br/>
        <w:br/>
        <w:br/>
        <w:t>15.What did the villagers say was a wolf?</w:t>
        <w:br/>
        <w:t>Answer: wailed</w:t>
        <w:br/>
        <w:br/>
        <w:br/>
        <w:br/>
        <w:t>16.Who went to comfort the boy?</w:t>
        <w:br/>
        <w:t>Answer: An older man</w:t>
        <w:br/>
        <w:br/>
        <w:br/>
        <w:br/>
        <w:t>17.What did the boy say he didn't believe when he was telling the truth?</w:t>
        <w:br/>
        <w:t>Answer: liar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