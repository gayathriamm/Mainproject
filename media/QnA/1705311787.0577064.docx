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1.What is the primary issue in the handling of women's cases by the police?</w:t>
        <w:br/>
        <w:t>Answer: constraints preventing them from responding quickly to calls of distress</w:t>
        <w:br/>
        <w:br/>
        <w:br/>
        <w:br/>
        <w:t>2.What is the primary issue in the handling of women's cases by the police?</w:t>
        <w:br/>
        <w:t>Answer: not knowing the location of the crime</w:t>
        <w:br/>
        <w:br/>
        <w:br/>
        <w:br/>
        <w:t>3.What mobile application provides women with a reliable way to place an emergency call to the police?</w:t>
        <w:br/>
        <w:t>Answer: WoSApp (Women’s Safety App)</w:t>
        <w:br/>
        <w:br/>
        <w:br/>
        <w:br/>
        <w:t>4.What can the user easily and discreetly trigger the calling function?</w:t>
        <w:br/>
        <w:t>Answer: shaking her phone</w:t>
        <w:br/>
        <w:br/>
        <w:br/>
        <w:br/>
        <w:t>5.What is the name of the message sent to the police?</w:t>
        <w:br/>
        <w:t>Answer: geographical location of the user</w:t>
        <w:br/>
        <w:br/>
        <w:br/>
        <w:br/>
        <w:t>6.What does this paper describe the application, its development, and its what?</w:t>
        <w:br/>
        <w:t>Answer: technical implementation</w:t>
        <w:br/>
        <w:br/>
        <w:br/>
        <w:br/>
        <w:t>7.How many women around the world have been victims of sexual violence?</w:t>
        <w:br/>
        <w:t>Answer: 35 percent</w:t>
        <w:br/>
        <w:br/>
        <w:br/>
        <w:br/>
        <w:t>8.How long is a woman assaulted in India?</w:t>
        <w:br/>
        <w:t>Answer: every three minutes</w:t>
        <w:br/>
        <w:br/>
        <w:br/>
        <w:br/>
        <w:t>9.What are the police unable to help?</w:t>
        <w:br/>
        <w:t>Answer: police are not able to help</w:t>
        <w:br/>
        <w:br/>
        <w:br/>
        <w:br/>
        <w:t>10.What is the name of the mobile application that provides women with a reliable way to place an emergency call to the police?</w:t>
        <w:br/>
        <w:t>Answer: number of criminal acts towards women increas- ing at such an appalling rate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